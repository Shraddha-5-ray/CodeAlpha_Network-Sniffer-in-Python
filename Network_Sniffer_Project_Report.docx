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BC4A9" w14:textId="77777777" w:rsidR="00F36AE4" w:rsidRDefault="00F36AE4" w:rsidP="00F36AE4">
      <w:pPr>
        <w:pStyle w:val="NoSpacing"/>
        <w:pBdr>
          <w:bottom w:val="single" w:sz="6" w:space="1" w:color="auto"/>
        </w:pBdr>
        <w:jc w:val="center"/>
        <w:rPr>
          <w:sz w:val="32"/>
          <w:szCs w:val="32"/>
        </w:rPr>
      </w:pPr>
      <w:r w:rsidRPr="00F36AE4">
        <w:rPr>
          <w:sz w:val="32"/>
          <w:szCs w:val="32"/>
        </w:rPr>
        <w:t>Mini Project Report: Basic Network Sniffer in Python</w:t>
      </w:r>
    </w:p>
    <w:p w14:paraId="64913D77" w14:textId="77777777" w:rsidR="002B5DD6" w:rsidRDefault="002B5DD6" w:rsidP="00F36AE4">
      <w:pPr>
        <w:pStyle w:val="NoSpacing"/>
        <w:jc w:val="center"/>
        <w:rPr>
          <w:sz w:val="32"/>
          <w:szCs w:val="32"/>
        </w:rPr>
      </w:pPr>
    </w:p>
    <w:p w14:paraId="6114B9F9" w14:textId="77777777" w:rsidR="00F36AE4" w:rsidRPr="00F36AE4" w:rsidRDefault="00F36AE4" w:rsidP="00F36AE4">
      <w:pPr>
        <w:pStyle w:val="NoSpacing"/>
        <w:jc w:val="center"/>
        <w:rPr>
          <w:sz w:val="32"/>
          <w:szCs w:val="32"/>
        </w:rPr>
      </w:pPr>
    </w:p>
    <w:p w14:paraId="20544CDB" w14:textId="77777777" w:rsidR="00F36AE4" w:rsidRP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What is a Network Sniffer?</w:t>
      </w:r>
    </w:p>
    <w:p w14:paraId="10D1AEBA" w14:textId="4D45CBF8" w:rsidR="00F36AE4" w:rsidRDefault="00F36AE4" w:rsidP="00F36AE4">
      <w:pPr>
        <w:pStyle w:val="NoSpacing"/>
      </w:pPr>
      <w:r w:rsidRPr="00F36AE4">
        <w:t xml:space="preserve">A network sniffer is a tool used to capture, monitor, and analyze data packets </w:t>
      </w:r>
      <w:r w:rsidR="000364DD">
        <w:t>travelling</w:t>
      </w:r>
      <w:r w:rsidRPr="00F36AE4">
        <w:t xml:space="preserve"> over a network. It helps in understanding how data moves from one host to another, the structure of various network packets (IP, TCP, UDP, ICMP), and what type of traffic is flowing in/out of a system.</w:t>
      </w:r>
    </w:p>
    <w:p w14:paraId="640873B9" w14:textId="77777777" w:rsidR="00256776" w:rsidRPr="00F36AE4" w:rsidRDefault="00256776" w:rsidP="00F36AE4">
      <w:pPr>
        <w:pStyle w:val="NoSpacing"/>
      </w:pPr>
    </w:p>
    <w:p w14:paraId="5728CA9E" w14:textId="77777777" w:rsidR="00F36AE4" w:rsidRP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Network sniffers are essential for:</w:t>
      </w:r>
    </w:p>
    <w:p w14:paraId="52F20051" w14:textId="77777777" w:rsidR="00F36AE4" w:rsidRPr="00F36AE4" w:rsidRDefault="00F36AE4" w:rsidP="00F36AE4">
      <w:pPr>
        <w:pStyle w:val="NoSpacing"/>
      </w:pPr>
      <w:r w:rsidRPr="00F36AE4">
        <w:t>- Network troubleshooting</w:t>
      </w:r>
    </w:p>
    <w:p w14:paraId="2902F300" w14:textId="77777777" w:rsidR="00F36AE4" w:rsidRPr="00F36AE4" w:rsidRDefault="00F36AE4" w:rsidP="00F36AE4">
      <w:pPr>
        <w:pStyle w:val="NoSpacing"/>
      </w:pPr>
      <w:r w:rsidRPr="00F36AE4">
        <w:t>- Security monitoring (SOC work)</w:t>
      </w:r>
    </w:p>
    <w:p w14:paraId="71311D17" w14:textId="77777777" w:rsidR="00F36AE4" w:rsidRDefault="00F36AE4" w:rsidP="00F36AE4">
      <w:pPr>
        <w:pStyle w:val="NoSpacing"/>
      </w:pPr>
      <w:r w:rsidRPr="00F36AE4">
        <w:t>- Learning how protocols operate</w:t>
      </w:r>
    </w:p>
    <w:p w14:paraId="231D8FC4" w14:textId="77777777" w:rsidR="00B66A01" w:rsidRPr="00F36AE4" w:rsidRDefault="00B66A01" w:rsidP="00F36AE4">
      <w:pPr>
        <w:pStyle w:val="NoSpacing"/>
      </w:pPr>
    </w:p>
    <w:p w14:paraId="0435F03F" w14:textId="77777777" w:rsidR="00F36AE4" w:rsidRP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Objective of the Project:</w:t>
      </w:r>
    </w:p>
    <w:p w14:paraId="244E6227" w14:textId="77777777" w:rsidR="00F36AE4" w:rsidRPr="00F36AE4" w:rsidRDefault="00F36AE4" w:rsidP="00F36AE4">
      <w:pPr>
        <w:pStyle w:val="NoSpacing"/>
      </w:pPr>
      <w:r w:rsidRPr="00F36AE4">
        <w:t>To develop a simple yet functional network sniffer using Python and Scapy, running in a Linux environment (Ubuntu in VirtualBox), which:</w:t>
      </w:r>
    </w:p>
    <w:p w14:paraId="6E182DA9" w14:textId="77777777" w:rsidR="00F36AE4" w:rsidRPr="00F36AE4" w:rsidRDefault="00F36AE4" w:rsidP="00F36AE4">
      <w:pPr>
        <w:pStyle w:val="NoSpacing"/>
      </w:pPr>
      <w:r w:rsidRPr="00F36AE4">
        <w:t>- Captures live network packets</w:t>
      </w:r>
    </w:p>
    <w:p w14:paraId="309C8EC7" w14:textId="77777777" w:rsidR="00F36AE4" w:rsidRPr="00F36AE4" w:rsidRDefault="00F36AE4" w:rsidP="00F36AE4">
      <w:pPr>
        <w:pStyle w:val="NoSpacing"/>
      </w:pPr>
      <w:r w:rsidRPr="00F36AE4">
        <w:t>- Analyzes basic details (IP addresses and protocols)</w:t>
      </w:r>
    </w:p>
    <w:p w14:paraId="011E2ECE" w14:textId="77777777" w:rsidR="00F36AE4" w:rsidRDefault="00F36AE4" w:rsidP="00F36AE4">
      <w:pPr>
        <w:pStyle w:val="NoSpacing"/>
      </w:pPr>
      <w:r w:rsidRPr="00F36AE4">
        <w:t>- Filters only TCP and ICMP traffic in an upgraded version</w:t>
      </w:r>
    </w:p>
    <w:p w14:paraId="521F6520" w14:textId="77777777" w:rsidR="00B66A01" w:rsidRPr="00F36AE4" w:rsidRDefault="00B66A01" w:rsidP="00F36AE4">
      <w:pPr>
        <w:pStyle w:val="NoSpacing"/>
      </w:pPr>
    </w:p>
    <w:p w14:paraId="7DF64563" w14:textId="77777777" w:rsidR="00F36AE4" w:rsidRP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Tools &amp; Environment:</w:t>
      </w:r>
    </w:p>
    <w:p w14:paraId="6BD0DBC7" w14:textId="77777777" w:rsidR="00F36AE4" w:rsidRPr="00F36AE4" w:rsidRDefault="00F36AE4" w:rsidP="00F36AE4">
      <w:pPr>
        <w:pStyle w:val="NoSpacing"/>
      </w:pPr>
      <w:r w:rsidRPr="00F36AE4">
        <w:t>OS: Ubuntu (running in Oracle VirtualBox)</w:t>
      </w:r>
    </w:p>
    <w:p w14:paraId="468C4D90" w14:textId="77777777" w:rsidR="00F36AE4" w:rsidRPr="00F36AE4" w:rsidRDefault="00F36AE4" w:rsidP="00F36AE4">
      <w:pPr>
        <w:pStyle w:val="NoSpacing"/>
      </w:pPr>
      <w:r w:rsidRPr="00F36AE4">
        <w:t>Language: Python 3.12</w:t>
      </w:r>
    </w:p>
    <w:p w14:paraId="0F88794A" w14:textId="77777777" w:rsidR="00F36AE4" w:rsidRPr="00F36AE4" w:rsidRDefault="00F36AE4" w:rsidP="00F36AE4">
      <w:pPr>
        <w:pStyle w:val="NoSpacing"/>
      </w:pPr>
      <w:r w:rsidRPr="00F36AE4">
        <w:t>Library: Scapy</w:t>
      </w:r>
    </w:p>
    <w:p w14:paraId="01A1B58C" w14:textId="77777777" w:rsidR="00F36AE4" w:rsidRPr="00F36AE4" w:rsidRDefault="00F36AE4" w:rsidP="00F36AE4">
      <w:pPr>
        <w:pStyle w:val="NoSpacing"/>
      </w:pPr>
      <w:r w:rsidRPr="00F36AE4">
        <w:t>Environment: Python Virtual Environment (venv)</w:t>
      </w:r>
    </w:p>
    <w:p w14:paraId="33BE6F09" w14:textId="77777777" w:rsidR="00F36AE4" w:rsidRDefault="00F36AE4" w:rsidP="00F36AE4">
      <w:pPr>
        <w:pStyle w:val="NoSpacing"/>
      </w:pPr>
      <w:r w:rsidRPr="00F36AE4">
        <w:t>Privileges: Root (sudo) required for packet sniffing</w:t>
      </w:r>
    </w:p>
    <w:p w14:paraId="150E6472" w14:textId="77777777" w:rsidR="00B66A01" w:rsidRPr="00F36AE4" w:rsidRDefault="00B66A01" w:rsidP="00F36AE4">
      <w:pPr>
        <w:pStyle w:val="NoSpacing"/>
      </w:pPr>
    </w:p>
    <w:p w14:paraId="2BB6886F" w14:textId="77777777" w:rsid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Step-by-Step Implementation:</w:t>
      </w:r>
    </w:p>
    <w:p w14:paraId="24F686D2" w14:textId="77777777" w:rsidR="00B66A01" w:rsidRPr="00F36AE4" w:rsidRDefault="00B66A01" w:rsidP="00F36AE4">
      <w:pPr>
        <w:pStyle w:val="NoSpacing"/>
        <w:rPr>
          <w:b/>
          <w:bCs/>
        </w:rPr>
      </w:pPr>
    </w:p>
    <w:p w14:paraId="149CD957" w14:textId="77777777" w:rsidR="00F36AE4" w:rsidRP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Step 1: Install VirtualBox Guest Additions</w:t>
      </w:r>
    </w:p>
    <w:p w14:paraId="604A939E" w14:textId="77777777" w:rsidR="00F36AE4" w:rsidRPr="00F36AE4" w:rsidRDefault="00F36AE4" w:rsidP="00F36AE4">
      <w:pPr>
        <w:pStyle w:val="NoSpacing"/>
      </w:pPr>
      <w:r w:rsidRPr="00F36AE4">
        <w:t>cd /media/$USER/VBox_GAs*</w:t>
      </w:r>
    </w:p>
    <w:p w14:paraId="280DEEA7" w14:textId="77777777" w:rsidR="00F36AE4" w:rsidRDefault="00F36AE4" w:rsidP="00F36AE4">
      <w:pPr>
        <w:pStyle w:val="NoSpacing"/>
      </w:pPr>
      <w:r w:rsidRPr="00F36AE4">
        <w:t>sudo ./VBoxLinuxAdditions.run</w:t>
      </w:r>
    </w:p>
    <w:p w14:paraId="15796CB7" w14:textId="77777777" w:rsidR="00D50689" w:rsidRPr="00F36AE4" w:rsidRDefault="00D50689" w:rsidP="00F36AE4">
      <w:pPr>
        <w:pStyle w:val="NoSpacing"/>
      </w:pPr>
    </w:p>
    <w:p w14:paraId="39893B29" w14:textId="77777777" w:rsidR="00F36AE4" w:rsidRP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Step 2: Create and activate a Python virtual environment</w:t>
      </w:r>
    </w:p>
    <w:p w14:paraId="60AF5A1A" w14:textId="77777777" w:rsidR="00F36AE4" w:rsidRPr="00F36AE4" w:rsidRDefault="00F36AE4" w:rsidP="00F36AE4">
      <w:pPr>
        <w:pStyle w:val="NoSpacing"/>
      </w:pPr>
      <w:r w:rsidRPr="00F36AE4">
        <w:t>python3 -m venv scapy-env</w:t>
      </w:r>
    </w:p>
    <w:p w14:paraId="422078DA" w14:textId="77777777" w:rsidR="00F36AE4" w:rsidRDefault="00F36AE4" w:rsidP="00F36AE4">
      <w:pPr>
        <w:pStyle w:val="NoSpacing"/>
      </w:pPr>
      <w:r w:rsidRPr="00F36AE4">
        <w:t>source scapy-env/bin/activate</w:t>
      </w:r>
    </w:p>
    <w:p w14:paraId="05255883" w14:textId="77777777" w:rsidR="00D50689" w:rsidRPr="00F36AE4" w:rsidRDefault="00D50689" w:rsidP="00F36AE4">
      <w:pPr>
        <w:pStyle w:val="NoSpacing"/>
      </w:pPr>
    </w:p>
    <w:p w14:paraId="72C92220" w14:textId="77777777" w:rsidR="00F36AE4" w:rsidRP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Step 3: Install Scapy inside the virtual environment</w:t>
      </w:r>
    </w:p>
    <w:p w14:paraId="292F2B26" w14:textId="77777777" w:rsidR="00F36AE4" w:rsidRDefault="00F36AE4" w:rsidP="00F36AE4">
      <w:pPr>
        <w:pStyle w:val="NoSpacing"/>
      </w:pPr>
      <w:r w:rsidRPr="00F36AE4">
        <w:t>pip install Scapy</w:t>
      </w:r>
    </w:p>
    <w:p w14:paraId="6301E70B" w14:textId="77777777" w:rsidR="00D50689" w:rsidRPr="00F36AE4" w:rsidRDefault="00D50689" w:rsidP="00F36AE4">
      <w:pPr>
        <w:pStyle w:val="NoSpacing"/>
      </w:pPr>
    </w:p>
    <w:p w14:paraId="11971EA9" w14:textId="3AEF2F68" w:rsidR="00F36AE4" w:rsidRP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 xml:space="preserve">Step </w:t>
      </w:r>
      <w:r w:rsidRPr="00F36AE4">
        <w:rPr>
          <w:b/>
          <w:bCs/>
        </w:rPr>
        <w:t>4: Create</w:t>
      </w:r>
      <w:r w:rsidRPr="00F36AE4">
        <w:rPr>
          <w:b/>
          <w:bCs/>
        </w:rPr>
        <w:t xml:space="preserve"> the sniffer Python script sniffer.py</w:t>
      </w:r>
    </w:p>
    <w:p w14:paraId="13A11BE7" w14:textId="26B835E6" w:rsidR="006C700D" w:rsidRDefault="00F36AE4" w:rsidP="00F36AE4">
      <w:pPr>
        <w:pStyle w:val="NoSpacing"/>
      </w:pPr>
      <w:r w:rsidRPr="00F36AE4">
        <w:t>Place this script in your home directory (/home/Ray/).</w:t>
      </w:r>
    </w:p>
    <w:p w14:paraId="074BD020" w14:textId="113F8844" w:rsidR="00D50689" w:rsidRDefault="00E95382" w:rsidP="00F36AE4">
      <w:pPr>
        <w:pStyle w:val="NoSpacing"/>
      </w:pPr>
      <w:r>
        <w:t>[</w:t>
      </w:r>
      <w:r w:rsidRPr="00E95382">
        <w:rPr>
          <w:b/>
          <w:bCs/>
        </w:rPr>
        <w:t>Note:</w:t>
      </w:r>
      <w:r w:rsidRPr="00E95382">
        <w:t xml:space="preserve"> The Python script used in this project was adapted from publicly available educational resources and tutorials for learning purposes.</w:t>
      </w:r>
      <w:r>
        <w:t>]</w:t>
      </w:r>
    </w:p>
    <w:p w14:paraId="35A07F21" w14:textId="77777777" w:rsidR="00E95382" w:rsidRPr="00F36AE4" w:rsidRDefault="00E95382" w:rsidP="00F36AE4">
      <w:pPr>
        <w:pStyle w:val="NoSpacing"/>
      </w:pPr>
    </w:p>
    <w:p w14:paraId="5E19AAEB" w14:textId="77777777" w:rsidR="00F36AE4" w:rsidRP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Version 1: All Traffic (No Filter)</w:t>
      </w:r>
    </w:p>
    <w:p w14:paraId="19BED875" w14:textId="77777777" w:rsidR="00F36AE4" w:rsidRPr="00F36AE4" w:rsidRDefault="00F36AE4" w:rsidP="00F36AE4">
      <w:pPr>
        <w:pStyle w:val="NoSpacing"/>
      </w:pPr>
      <w:r w:rsidRPr="00F36AE4">
        <w:t>from scapy.all import sniff</w:t>
      </w:r>
    </w:p>
    <w:p w14:paraId="4982C73C" w14:textId="77777777" w:rsidR="00F36AE4" w:rsidRPr="00F36AE4" w:rsidRDefault="00F36AE4" w:rsidP="00F36AE4">
      <w:pPr>
        <w:pStyle w:val="NoSpacing"/>
      </w:pPr>
    </w:p>
    <w:p w14:paraId="3922349F" w14:textId="77777777" w:rsidR="00F36AE4" w:rsidRPr="00F36AE4" w:rsidRDefault="00F36AE4" w:rsidP="00F36AE4">
      <w:pPr>
        <w:pStyle w:val="NoSpacing"/>
      </w:pPr>
      <w:r w:rsidRPr="00F36AE4">
        <w:t>def process_packet(packet):</w:t>
      </w:r>
    </w:p>
    <w:p w14:paraId="704979D9" w14:textId="77777777" w:rsidR="00F36AE4" w:rsidRPr="00F36AE4" w:rsidRDefault="00F36AE4" w:rsidP="00F36AE4">
      <w:pPr>
        <w:pStyle w:val="NoSpacing"/>
      </w:pPr>
      <w:r w:rsidRPr="00F36AE4">
        <w:t xml:space="preserve">    if packet.haslayer("IP"):</w:t>
      </w:r>
    </w:p>
    <w:p w14:paraId="4DD45B9D" w14:textId="77777777" w:rsidR="00F36AE4" w:rsidRPr="00F36AE4" w:rsidRDefault="00F36AE4" w:rsidP="00F36AE4">
      <w:pPr>
        <w:pStyle w:val="NoSpacing"/>
      </w:pPr>
      <w:r w:rsidRPr="00F36AE4">
        <w:t xml:space="preserve">        ip_layer = packet["IP"]</w:t>
      </w:r>
    </w:p>
    <w:p w14:paraId="66CB7185" w14:textId="77777777" w:rsidR="00F36AE4" w:rsidRPr="00F36AE4" w:rsidRDefault="00F36AE4" w:rsidP="00F36AE4">
      <w:pPr>
        <w:pStyle w:val="NoSpacing"/>
      </w:pPr>
      <w:r w:rsidRPr="00F36AE4">
        <w:t xml:space="preserve">        print(f"[*] Packet: {ip_layer.src} -&gt; {ip_layer.dst} | Protocol: {ip_layer.proto}")</w:t>
      </w:r>
    </w:p>
    <w:p w14:paraId="25CEF334" w14:textId="77777777" w:rsidR="00F36AE4" w:rsidRPr="00F36AE4" w:rsidRDefault="00F36AE4" w:rsidP="00F36AE4">
      <w:pPr>
        <w:pStyle w:val="NoSpacing"/>
      </w:pPr>
    </w:p>
    <w:p w14:paraId="0F54DD59" w14:textId="77777777" w:rsidR="00F36AE4" w:rsidRPr="00F36AE4" w:rsidRDefault="00F36AE4" w:rsidP="00F36AE4">
      <w:pPr>
        <w:pStyle w:val="NoSpacing"/>
      </w:pPr>
      <w:proofErr w:type="gramStart"/>
      <w:r w:rsidRPr="00F36AE4">
        <w:t>print(</w:t>
      </w:r>
      <w:proofErr w:type="gramEnd"/>
      <w:r w:rsidRPr="00F36AE4">
        <w:t>"Sniffing started...")</w:t>
      </w:r>
    </w:p>
    <w:p w14:paraId="45BC4F70" w14:textId="77777777" w:rsidR="00F36AE4" w:rsidRDefault="00F36AE4" w:rsidP="00F36AE4">
      <w:pPr>
        <w:pStyle w:val="NoSpacing"/>
      </w:pPr>
      <w:proofErr w:type="gramStart"/>
      <w:r w:rsidRPr="00F36AE4">
        <w:t>sniff(</w:t>
      </w:r>
      <w:proofErr w:type="gramEnd"/>
      <w:r w:rsidRPr="00F36AE4">
        <w:t>prn=process_packet, store=False)</w:t>
      </w:r>
    </w:p>
    <w:p w14:paraId="719C43CB" w14:textId="7CF4CDBD" w:rsidR="006C700D" w:rsidRPr="00F36AE4" w:rsidRDefault="006C700D" w:rsidP="00F36AE4">
      <w:pPr>
        <w:pStyle w:val="NoSpacing"/>
      </w:pPr>
      <w:r w:rsidRPr="006C700D">
        <w:rPr>
          <w:noProof/>
        </w:rPr>
        <w:drawing>
          <wp:inline distT="0" distB="0" distL="0" distR="0" wp14:anchorId="41EA0087" wp14:editId="3924445C">
            <wp:extent cx="3822700" cy="2009130"/>
            <wp:effectExtent l="0" t="0" r="6350" b="0"/>
            <wp:docPr id="50683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343" cy="201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46B0" w14:textId="77777777" w:rsidR="00F36AE4" w:rsidRPr="00F36AE4" w:rsidRDefault="00F36AE4" w:rsidP="00F36AE4">
      <w:pPr>
        <w:pStyle w:val="NoSpacing"/>
      </w:pPr>
    </w:p>
    <w:p w14:paraId="10E4C753" w14:textId="77777777" w:rsidR="00F36AE4" w:rsidRP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Sample Output:</w:t>
      </w:r>
    </w:p>
    <w:p w14:paraId="33BF7885" w14:textId="77777777" w:rsidR="00F36AE4" w:rsidRDefault="00F36AE4" w:rsidP="00F36AE4">
      <w:pPr>
        <w:pStyle w:val="NoSpacing"/>
      </w:pPr>
      <w:r w:rsidRPr="00F36AE4">
        <w:t>[*] Packet: 10.0.2.6 -&gt; 224.0.0.251 | Protocol: 17</w:t>
      </w:r>
    </w:p>
    <w:p w14:paraId="5C991B38" w14:textId="77777777" w:rsidR="00AC2995" w:rsidRPr="00F36AE4" w:rsidRDefault="00AC2995" w:rsidP="00F36AE4">
      <w:pPr>
        <w:pStyle w:val="NoSpacing"/>
      </w:pPr>
    </w:p>
    <w:p w14:paraId="537F5717" w14:textId="00F5B0BB" w:rsidR="00F36AE4" w:rsidRPr="00F36AE4" w:rsidRDefault="00B85796" w:rsidP="00F36AE4">
      <w:pPr>
        <w:pStyle w:val="NoSpacing"/>
        <w:rPr>
          <w:b/>
          <w:bCs/>
        </w:rPr>
      </w:pPr>
      <w:r>
        <w:rPr>
          <w:b/>
          <w:bCs/>
        </w:rPr>
        <w:t xml:space="preserve">Output </w:t>
      </w:r>
      <w:r w:rsidR="00F36AE4" w:rsidRPr="00F36AE4">
        <w:rPr>
          <w:b/>
          <w:bCs/>
        </w:rPr>
        <w:t>Explanation:</w:t>
      </w:r>
    </w:p>
    <w:p w14:paraId="573CDFDA" w14:textId="02A10DF7" w:rsidR="00F36AE4" w:rsidRPr="00F36AE4" w:rsidRDefault="00F36AE4" w:rsidP="00F36AE4">
      <w:pPr>
        <w:pStyle w:val="NoSpacing"/>
      </w:pPr>
      <w:r w:rsidRPr="00F36AE4">
        <w:t xml:space="preserve">VM (10.0.2.6) sent a UDP multicast packet to 224.0.0.251 (used by </w:t>
      </w:r>
      <w:proofErr w:type="spellStart"/>
      <w:r w:rsidRPr="00F36AE4">
        <w:t>mDNS</w:t>
      </w:r>
      <w:proofErr w:type="spellEnd"/>
      <w:r w:rsidRPr="00F36AE4">
        <w:t>).</w:t>
      </w:r>
    </w:p>
    <w:p w14:paraId="55648782" w14:textId="185730A9" w:rsidR="00F36AE4" w:rsidRPr="00F36AE4" w:rsidRDefault="00F36AE4" w:rsidP="00F36AE4">
      <w:pPr>
        <w:pStyle w:val="NoSpacing"/>
      </w:pPr>
      <w:r w:rsidRPr="00F36AE4">
        <w:t xml:space="preserve">Protocol: 17 means UDP (from </w:t>
      </w:r>
      <w:r>
        <w:t xml:space="preserve">the </w:t>
      </w:r>
      <w:r w:rsidRPr="00F36AE4">
        <w:t>IP protocol number list).</w:t>
      </w:r>
    </w:p>
    <w:p w14:paraId="0CAF73DA" w14:textId="31102E16" w:rsidR="00F36AE4" w:rsidRDefault="00F36AE4" w:rsidP="00F36AE4">
      <w:pPr>
        <w:pStyle w:val="NoSpacing"/>
      </w:pPr>
      <w:r w:rsidRPr="00F36AE4">
        <w:t xml:space="preserve">This proves </w:t>
      </w:r>
      <w:r w:rsidR="00E90665">
        <w:t>that</w:t>
      </w:r>
      <w:r w:rsidRPr="00F36AE4">
        <w:t xml:space="preserve"> </w:t>
      </w:r>
      <w:r w:rsidR="00B85796">
        <w:t xml:space="preserve">the </w:t>
      </w:r>
      <w:r w:rsidRPr="00F36AE4">
        <w:t>sniffer worked and detected live traffic on the network.</w:t>
      </w:r>
    </w:p>
    <w:p w14:paraId="7C0D6B44" w14:textId="77777777" w:rsidR="00AC2995" w:rsidRPr="00F36AE4" w:rsidRDefault="00AC2995" w:rsidP="00F36AE4">
      <w:pPr>
        <w:pStyle w:val="NoSpacing"/>
      </w:pPr>
    </w:p>
    <w:p w14:paraId="41FC1BB5" w14:textId="77777777" w:rsid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Version 2: Filtered Sniffer (TCP &amp; ICMP only)</w:t>
      </w:r>
    </w:p>
    <w:p w14:paraId="10E3D712" w14:textId="00206D83" w:rsidR="00E95382" w:rsidRDefault="00E95382" w:rsidP="00F36AE4">
      <w:pPr>
        <w:pStyle w:val="NoSpacing"/>
        <w:rPr>
          <w:b/>
          <w:bCs/>
        </w:rPr>
      </w:pPr>
      <w:r>
        <w:rPr>
          <w:b/>
          <w:bCs/>
        </w:rPr>
        <w:t>[</w:t>
      </w:r>
      <w:r w:rsidRPr="00E95382">
        <w:rPr>
          <w:b/>
          <w:bCs/>
        </w:rPr>
        <w:t>Note: The Python script used in this project was adapted from publicly available educational resources and tutorials for learning purposes.</w:t>
      </w:r>
      <w:r>
        <w:rPr>
          <w:b/>
          <w:bCs/>
        </w:rPr>
        <w:t>]</w:t>
      </w:r>
    </w:p>
    <w:p w14:paraId="412C9D55" w14:textId="77777777" w:rsidR="00256776" w:rsidRPr="00F36AE4" w:rsidRDefault="00256776" w:rsidP="00F36AE4">
      <w:pPr>
        <w:pStyle w:val="NoSpacing"/>
        <w:rPr>
          <w:b/>
          <w:bCs/>
        </w:rPr>
      </w:pPr>
    </w:p>
    <w:p w14:paraId="7FBFBA5A" w14:textId="77777777" w:rsidR="00F36AE4" w:rsidRPr="00F36AE4" w:rsidRDefault="00F36AE4" w:rsidP="00F36AE4">
      <w:pPr>
        <w:pStyle w:val="NoSpacing"/>
      </w:pPr>
      <w:r w:rsidRPr="00F36AE4">
        <w:t>from scapy.all import sniff</w:t>
      </w:r>
    </w:p>
    <w:p w14:paraId="795D1976" w14:textId="77777777" w:rsidR="00F36AE4" w:rsidRPr="00F36AE4" w:rsidRDefault="00F36AE4" w:rsidP="00F36AE4">
      <w:pPr>
        <w:pStyle w:val="NoSpacing"/>
      </w:pPr>
    </w:p>
    <w:p w14:paraId="03A6ACFF" w14:textId="77777777" w:rsidR="00F36AE4" w:rsidRPr="00F36AE4" w:rsidRDefault="00F36AE4" w:rsidP="00F36AE4">
      <w:pPr>
        <w:pStyle w:val="NoSpacing"/>
      </w:pPr>
      <w:r w:rsidRPr="00F36AE4">
        <w:t>def process_packet(packet):</w:t>
      </w:r>
    </w:p>
    <w:p w14:paraId="2C47601F" w14:textId="77777777" w:rsidR="00F36AE4" w:rsidRPr="00F36AE4" w:rsidRDefault="00F36AE4" w:rsidP="00F36AE4">
      <w:pPr>
        <w:pStyle w:val="NoSpacing"/>
      </w:pPr>
      <w:r w:rsidRPr="00F36AE4">
        <w:t xml:space="preserve">    if packet. haslayer("IP"):</w:t>
      </w:r>
    </w:p>
    <w:p w14:paraId="493F428E" w14:textId="77777777" w:rsidR="00F36AE4" w:rsidRPr="00F36AE4" w:rsidRDefault="00F36AE4" w:rsidP="00F36AE4">
      <w:pPr>
        <w:pStyle w:val="NoSpacing"/>
      </w:pPr>
      <w:r w:rsidRPr="00F36AE4">
        <w:t xml:space="preserve">        ip_layer = packet["IP"]</w:t>
      </w:r>
    </w:p>
    <w:p w14:paraId="1AE90B65" w14:textId="77777777" w:rsidR="00F36AE4" w:rsidRPr="00F36AE4" w:rsidRDefault="00F36AE4" w:rsidP="00F36AE4">
      <w:pPr>
        <w:pStyle w:val="NoSpacing"/>
      </w:pPr>
      <w:r w:rsidRPr="00F36AE4">
        <w:t xml:space="preserve">        print(f"[*] Packet: {ip_layer.src} -&gt; {ip_layer.dst} | Protocol: {ip_layer. proto}")</w:t>
      </w:r>
    </w:p>
    <w:p w14:paraId="7966D1F1" w14:textId="77777777" w:rsidR="00F36AE4" w:rsidRPr="00F36AE4" w:rsidRDefault="00F36AE4" w:rsidP="00F36AE4">
      <w:pPr>
        <w:pStyle w:val="NoSpacing"/>
      </w:pPr>
    </w:p>
    <w:p w14:paraId="789109DA" w14:textId="77777777" w:rsidR="00F36AE4" w:rsidRPr="00F36AE4" w:rsidRDefault="00F36AE4" w:rsidP="00F36AE4">
      <w:pPr>
        <w:pStyle w:val="NoSpacing"/>
      </w:pPr>
      <w:r w:rsidRPr="00F36AE4">
        <w:t>print ("Sniffing started...")</w:t>
      </w:r>
    </w:p>
    <w:p w14:paraId="6F33E169" w14:textId="77777777" w:rsidR="00F36AE4" w:rsidRDefault="00F36AE4" w:rsidP="00F36AE4">
      <w:pPr>
        <w:pStyle w:val="NoSpacing"/>
      </w:pPr>
      <w:r w:rsidRPr="00F36AE4">
        <w:t>sniff (filter="tcp or icmp", prn=process_packet, store=False)</w:t>
      </w:r>
    </w:p>
    <w:p w14:paraId="5E2EE45D" w14:textId="3E1AC4CE" w:rsidR="006C700D" w:rsidRPr="00F36AE4" w:rsidRDefault="006C700D" w:rsidP="00F36AE4">
      <w:pPr>
        <w:pStyle w:val="NoSpacing"/>
      </w:pPr>
      <w:r>
        <w:rPr>
          <w:noProof/>
        </w:rPr>
        <w:drawing>
          <wp:inline distT="0" distB="0" distL="0" distR="0" wp14:anchorId="1C69BC42" wp14:editId="7474A8E9">
            <wp:extent cx="3962400" cy="3053433"/>
            <wp:effectExtent l="0" t="0" r="0" b="0"/>
            <wp:docPr id="1707248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07" cy="306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64AB" w14:textId="77777777" w:rsidR="00F36AE4" w:rsidRPr="00F36AE4" w:rsidRDefault="00F36AE4" w:rsidP="00F36AE4">
      <w:pPr>
        <w:pStyle w:val="NoSpacing"/>
      </w:pPr>
    </w:p>
    <w:p w14:paraId="3131C0C6" w14:textId="77777777" w:rsidR="00F36AE4" w:rsidRP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Sample Output:</w:t>
      </w:r>
    </w:p>
    <w:p w14:paraId="5CBD3ECD" w14:textId="77777777" w:rsidR="00F36AE4" w:rsidRPr="00F36AE4" w:rsidRDefault="00F36AE4" w:rsidP="00F36AE4">
      <w:pPr>
        <w:pStyle w:val="NoSpacing"/>
      </w:pPr>
      <w:r w:rsidRPr="00F36AE4">
        <w:t>[*] Packet: 10.0.2.6 -&gt; 91.189.91.97 | Protocol: 6</w:t>
      </w:r>
    </w:p>
    <w:p w14:paraId="631F1444" w14:textId="77777777" w:rsidR="00F36AE4" w:rsidRDefault="00F36AE4" w:rsidP="00F36AE4">
      <w:pPr>
        <w:pStyle w:val="NoSpacing"/>
      </w:pPr>
      <w:r w:rsidRPr="00F36AE4">
        <w:t>[*] Packet: 91.189.91.97 -&gt; 10.0.2.6 | Protocol: 6</w:t>
      </w:r>
    </w:p>
    <w:p w14:paraId="4A532F50" w14:textId="77777777" w:rsidR="006C700D" w:rsidRPr="00F36AE4" w:rsidRDefault="006C700D" w:rsidP="00F36AE4">
      <w:pPr>
        <w:pStyle w:val="NoSpacing"/>
      </w:pPr>
    </w:p>
    <w:p w14:paraId="3A594DB8" w14:textId="77777777" w:rsidR="00F36AE4" w:rsidRP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Explanation:</w:t>
      </w:r>
    </w:p>
    <w:p w14:paraId="0F075D98" w14:textId="77777777" w:rsidR="00F36AE4" w:rsidRPr="00F36AE4" w:rsidRDefault="00F36AE4" w:rsidP="00F36AE4">
      <w:pPr>
        <w:pStyle w:val="NoSpacing"/>
      </w:pPr>
      <w:r w:rsidRPr="00F36AE4">
        <w:t>Traffic to/from Ubuntu's update server (91.189.91.97) was captured.</w:t>
      </w:r>
    </w:p>
    <w:p w14:paraId="289E4A37" w14:textId="77777777" w:rsidR="00F36AE4" w:rsidRPr="00F36AE4" w:rsidRDefault="00F36AE4" w:rsidP="00F36AE4">
      <w:pPr>
        <w:pStyle w:val="NoSpacing"/>
      </w:pPr>
      <w:r w:rsidRPr="00F36AE4">
        <w:t>Protocol: 6 refers to TCP (e.g., HTTP or HTTPS).</w:t>
      </w:r>
    </w:p>
    <w:p w14:paraId="5B91EA15" w14:textId="50305559" w:rsidR="00F36AE4" w:rsidRPr="00F36AE4" w:rsidRDefault="00F36AE4" w:rsidP="00F36AE4">
      <w:pPr>
        <w:pStyle w:val="NoSpacing"/>
      </w:pPr>
      <w:r w:rsidRPr="00F36AE4">
        <w:t xml:space="preserve">Since ICMP packets (like ping) </w:t>
      </w:r>
      <w:r w:rsidR="00C1680C" w:rsidRPr="00F36AE4">
        <w:t>were not</w:t>
      </w:r>
      <w:r w:rsidRPr="00F36AE4">
        <w:t xml:space="preserve"> being sent during testing, none were shown.</w:t>
      </w:r>
    </w:p>
    <w:p w14:paraId="07CE1A20" w14:textId="77777777" w:rsidR="00F36AE4" w:rsidRDefault="00F36AE4" w:rsidP="00F36AE4">
      <w:pPr>
        <w:pStyle w:val="NoSpacing"/>
      </w:pPr>
      <w:r w:rsidRPr="00F36AE4">
        <w:t>The filter ensures that only relevant protocol types are captured.</w:t>
      </w:r>
    </w:p>
    <w:p w14:paraId="79F62956" w14:textId="77777777" w:rsidR="006C700D" w:rsidRDefault="006C700D" w:rsidP="00F36AE4">
      <w:pPr>
        <w:pStyle w:val="NoSpacing"/>
      </w:pPr>
    </w:p>
    <w:p w14:paraId="5EB766B2" w14:textId="399A2D98" w:rsidR="006C700D" w:rsidRDefault="006C700D" w:rsidP="00F36AE4">
      <w:pPr>
        <w:pStyle w:val="NoSpacing"/>
      </w:pPr>
      <w:r>
        <w:rPr>
          <w:noProof/>
        </w:rPr>
        <w:drawing>
          <wp:inline distT="0" distB="0" distL="0" distR="0" wp14:anchorId="5ACBCC89" wp14:editId="0739FCA7">
            <wp:extent cx="4458284" cy="2423160"/>
            <wp:effectExtent l="0" t="0" r="0" b="0"/>
            <wp:docPr id="1180696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58" cy="242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31DC" w14:textId="77777777" w:rsidR="00256776" w:rsidRPr="00F36AE4" w:rsidRDefault="00256776" w:rsidP="00F36AE4">
      <w:pPr>
        <w:pStyle w:val="NoSpacing"/>
      </w:pPr>
    </w:p>
    <w:p w14:paraId="08CCDFB9" w14:textId="77777777" w:rsidR="00F36AE4" w:rsidRP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Learning Outcomes</w:t>
      </w:r>
    </w:p>
    <w:p w14:paraId="36AF621F" w14:textId="77777777" w:rsidR="00F36AE4" w:rsidRPr="00F36AE4" w:rsidRDefault="00F36AE4" w:rsidP="00F36AE4">
      <w:pPr>
        <w:pStyle w:val="NoSpacing"/>
      </w:pPr>
      <w:r w:rsidRPr="00F36AE4">
        <w:t>- Understood how to use Scapy for packet sniffing.</w:t>
      </w:r>
    </w:p>
    <w:p w14:paraId="015415A8" w14:textId="77777777" w:rsidR="00F36AE4" w:rsidRPr="00F36AE4" w:rsidRDefault="00F36AE4" w:rsidP="00F36AE4">
      <w:pPr>
        <w:pStyle w:val="NoSpacing"/>
      </w:pPr>
      <w:r w:rsidRPr="00F36AE4">
        <w:t>- Learned about IP protocols and how to identify them using protocol numbers.</w:t>
      </w:r>
    </w:p>
    <w:p w14:paraId="11CF9212" w14:textId="77777777" w:rsidR="00F36AE4" w:rsidRPr="00F36AE4" w:rsidRDefault="00F36AE4" w:rsidP="00F36AE4">
      <w:pPr>
        <w:pStyle w:val="NoSpacing"/>
      </w:pPr>
      <w:r w:rsidRPr="00F36AE4">
        <w:t>- Experienced in setting up a Python environment in Linux.</w:t>
      </w:r>
    </w:p>
    <w:p w14:paraId="63236D51" w14:textId="77777777" w:rsidR="00F36AE4" w:rsidRPr="00F36AE4" w:rsidRDefault="00F36AE4" w:rsidP="00F36AE4">
      <w:pPr>
        <w:pStyle w:val="NoSpacing"/>
      </w:pPr>
      <w:r w:rsidRPr="00F36AE4">
        <w:t>- Gained confidence in capturing and analyzing live network traffic.</w:t>
      </w:r>
    </w:p>
    <w:p w14:paraId="6125AB48" w14:textId="77777777" w:rsidR="00F36AE4" w:rsidRDefault="00F36AE4" w:rsidP="00F36AE4">
      <w:pPr>
        <w:pStyle w:val="NoSpacing"/>
      </w:pPr>
      <w:r w:rsidRPr="00F36AE4">
        <w:t>- Understood why root privileges are needed for raw socket access.</w:t>
      </w:r>
    </w:p>
    <w:p w14:paraId="75D30A0B" w14:textId="77777777" w:rsidR="00256776" w:rsidRPr="00F36AE4" w:rsidRDefault="00256776" w:rsidP="00F36AE4">
      <w:pPr>
        <w:pStyle w:val="NoSpacing"/>
      </w:pPr>
    </w:p>
    <w:p w14:paraId="7D28CC0F" w14:textId="77777777" w:rsidR="00F36AE4" w:rsidRPr="00F36AE4" w:rsidRDefault="00F36AE4" w:rsidP="00F36AE4">
      <w:pPr>
        <w:pStyle w:val="NoSpacing"/>
        <w:rPr>
          <w:b/>
          <w:bCs/>
        </w:rPr>
      </w:pPr>
      <w:r w:rsidRPr="00F36AE4">
        <w:rPr>
          <w:b/>
          <w:bCs/>
        </w:rPr>
        <w:t>Conclusion</w:t>
      </w:r>
    </w:p>
    <w:p w14:paraId="323A3324" w14:textId="212952AA" w:rsidR="0087251F" w:rsidRPr="00F36AE4" w:rsidRDefault="00F36AE4" w:rsidP="00F36AE4">
      <w:pPr>
        <w:pStyle w:val="NoSpacing"/>
      </w:pPr>
      <w:r w:rsidRPr="00F36AE4">
        <w:t>This project demonstrates how Python and Scapy can be used to build a simple but functional network sniffer. You successfully captured both general and filtered traffic, understood basic packet structures, and got hands-on experience with real network data inside a virtualized Linux environment.</w:t>
      </w:r>
    </w:p>
    <w:sectPr w:rsidR="0087251F" w:rsidRPr="00F36A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5638796">
    <w:abstractNumId w:val="8"/>
  </w:num>
  <w:num w:numId="2" w16cid:durableId="442187363">
    <w:abstractNumId w:val="6"/>
  </w:num>
  <w:num w:numId="3" w16cid:durableId="1571192136">
    <w:abstractNumId w:val="5"/>
  </w:num>
  <w:num w:numId="4" w16cid:durableId="117796512">
    <w:abstractNumId w:val="4"/>
  </w:num>
  <w:num w:numId="5" w16cid:durableId="1394545850">
    <w:abstractNumId w:val="7"/>
  </w:num>
  <w:num w:numId="6" w16cid:durableId="776952453">
    <w:abstractNumId w:val="3"/>
  </w:num>
  <w:num w:numId="7" w16cid:durableId="1758017775">
    <w:abstractNumId w:val="2"/>
  </w:num>
  <w:num w:numId="8" w16cid:durableId="1831289933">
    <w:abstractNumId w:val="1"/>
  </w:num>
  <w:num w:numId="9" w16cid:durableId="209979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4DD"/>
    <w:rsid w:val="0006063C"/>
    <w:rsid w:val="0015074B"/>
    <w:rsid w:val="00256776"/>
    <w:rsid w:val="0029639D"/>
    <w:rsid w:val="002B5DD6"/>
    <w:rsid w:val="002E6D62"/>
    <w:rsid w:val="00326F90"/>
    <w:rsid w:val="006C700D"/>
    <w:rsid w:val="00766037"/>
    <w:rsid w:val="0087251F"/>
    <w:rsid w:val="00AA1D8D"/>
    <w:rsid w:val="00AA62D3"/>
    <w:rsid w:val="00AC2995"/>
    <w:rsid w:val="00B47730"/>
    <w:rsid w:val="00B66A01"/>
    <w:rsid w:val="00B85796"/>
    <w:rsid w:val="00C1680C"/>
    <w:rsid w:val="00CB0664"/>
    <w:rsid w:val="00D50689"/>
    <w:rsid w:val="00E90665"/>
    <w:rsid w:val="00E95382"/>
    <w:rsid w:val="00F36A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BD2B3"/>
  <w14:defaultImageDpi w14:val="300"/>
  <w15:docId w15:val="{0ACBAEAC-797F-4B2F-9998-FD8D7CAA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534</Words>
  <Characters>3214</Characters>
  <Application>Microsoft Office Word</Application>
  <DocSecurity>0</DocSecurity>
  <Lines>110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shraddha Chavan</cp:lastModifiedBy>
  <cp:revision>15</cp:revision>
  <dcterms:created xsi:type="dcterms:W3CDTF">2013-12-23T23:15:00Z</dcterms:created>
  <dcterms:modified xsi:type="dcterms:W3CDTF">2025-04-10T17:42:00Z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1ac317207eb3f55435857d35a8e3bb2d6204d51f1b8011611430e6b9de728f1f</vt:lpwstr>
  </property>
</Properties>
</file>